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Calibri" w:hAnsi="Calibri" w:eastAsia="Calibri" w:cs="Calibri"/>
          <w:color w:val="auto"/>
          <w:spacing w:val="0"/>
          <w:position w:val="0"/>
          <w:sz w:val="28"/>
          <w:u w:val="single"/>
          <w:shd w:val="clear" w:fill="auto"/>
        </w:rPr>
      </w:pPr>
      <w:r>
        <w:rPr>
          <w:rFonts w:ascii="Calibri" w:hAnsi="Calibri" w:eastAsia="Calibri" w:cs="Calibri"/>
          <w:color w:val="auto"/>
          <w:spacing w:val="0"/>
          <w:position w:val="0"/>
          <w:sz w:val="28"/>
          <w:u w:val="single"/>
          <w:shd w:val="clear" w:fill="auto"/>
        </w:rPr>
        <w:t>EL-GY-9133 Machine Learning for Cyber-Security</w:t>
      </w:r>
    </w:p>
    <w:p>
      <w:pPr>
        <w:spacing w:before="0" w:after="0" w:line="240"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Lab 1: Adversarial Attacks on Deep Neural Networks</w:t>
      </w:r>
    </w:p>
    <w:p>
      <w:pPr>
        <w:spacing w:before="0" w:after="0" w:line="240" w:lineRule="auto"/>
        <w:ind w:left="0" w:right="0" w:firstLine="0"/>
        <w:jc w:val="center"/>
        <w:rPr>
          <w:rFonts w:ascii="Calibri" w:hAnsi="Calibri" w:eastAsia="Calibri" w:cs="Calibri"/>
          <w:color w:val="auto"/>
          <w:spacing w:val="0"/>
          <w:position w:val="0"/>
          <w:sz w:val="28"/>
          <w:shd w:val="clear" w:fill="auto"/>
        </w:rPr>
      </w:pPr>
      <w:r>
        <w:rPr>
          <w:rFonts w:ascii="Calibri" w:hAnsi="Calibri" w:eastAsia="Calibri" w:cs="Calibri"/>
          <w:i/>
          <w:color w:val="auto"/>
          <w:spacing w:val="0"/>
          <w:position w:val="0"/>
          <w:sz w:val="28"/>
          <w:shd w:val="clear" w:fill="auto"/>
        </w:rPr>
        <w:t>Release Date</w:t>
      </w:r>
      <w:r>
        <w:rPr>
          <w:rFonts w:ascii="Calibri" w:hAnsi="Calibri" w:eastAsia="Calibri" w:cs="Calibri"/>
          <w:color w:val="auto"/>
          <w:spacing w:val="0"/>
          <w:position w:val="0"/>
          <w:sz w:val="28"/>
          <w:shd w:val="clear" w:fill="auto"/>
        </w:rPr>
        <w:t xml:space="preserve">: 10/29/2020; </w:t>
      </w:r>
      <w:r>
        <w:rPr>
          <w:rFonts w:ascii="Calibri" w:hAnsi="Calibri" w:eastAsia="Calibri" w:cs="Calibri"/>
          <w:i/>
          <w:color w:val="auto"/>
          <w:spacing w:val="0"/>
          <w:position w:val="0"/>
          <w:sz w:val="28"/>
          <w:shd w:val="clear" w:fill="auto"/>
        </w:rPr>
        <w:t>Due Date</w:t>
      </w:r>
      <w:r>
        <w:rPr>
          <w:rFonts w:ascii="Calibri" w:hAnsi="Calibri" w:eastAsia="Calibri" w:cs="Calibri"/>
          <w:color w:val="auto"/>
          <w:spacing w:val="0"/>
          <w:position w:val="0"/>
          <w:sz w:val="28"/>
          <w:shd w:val="clear" w:fill="auto"/>
        </w:rPr>
        <w:t>: Midnight, 11/20/2020</w:t>
      </w:r>
    </w:p>
    <w:p>
      <w:pPr>
        <w:spacing w:before="0" w:after="0" w:line="240" w:lineRule="auto"/>
        <w:ind w:left="0" w:right="0" w:firstLine="0"/>
        <w:jc w:val="left"/>
        <w:rPr>
          <w:rFonts w:ascii="Calibri" w:hAnsi="Calibri" w:eastAsia="Calibri" w:cs="Calibri"/>
          <w:b/>
          <w:color w:val="auto"/>
          <w:spacing w:val="0"/>
          <w:position w:val="0"/>
          <w:sz w:val="28"/>
          <w:u w:val="single"/>
          <w:shd w:val="clear" w:fill="auto"/>
        </w:rPr>
      </w:pPr>
    </w:p>
    <w:p>
      <w:pPr>
        <w:spacing w:before="0" w:after="0" w:line="240"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Overview</w:t>
      </w:r>
    </w:p>
    <w:p>
      <w:pPr>
        <w:spacing w:before="0" w:after="0" w:line="240" w:lineRule="auto"/>
        <w:ind w:left="0" w:right="0" w:firstLine="0"/>
        <w:jc w:val="left"/>
        <w:rPr>
          <w:rFonts w:ascii="Calibri" w:hAnsi="Calibri" w:eastAsia="Calibri" w:cs="Calibri"/>
          <w:color w:val="auto"/>
          <w:spacing w:val="0"/>
          <w:position w:val="0"/>
          <w:sz w:val="22"/>
          <w:highlight w:val="yellow"/>
          <w:shd w:val="clear" w:fill="auto"/>
        </w:rPr>
      </w:pPr>
      <w:r>
        <w:rPr>
          <w:rFonts w:ascii="Calibri" w:hAnsi="Calibri" w:eastAsia="Calibri" w:cs="Calibri"/>
          <w:color w:val="auto"/>
          <w:spacing w:val="0"/>
          <w:position w:val="0"/>
          <w:sz w:val="22"/>
          <w:shd w:val="clear" w:fill="auto"/>
        </w:rPr>
        <w:t xml:space="preserve">In this lab, you will </w:t>
      </w:r>
      <w:r>
        <w:rPr>
          <w:rFonts w:ascii="Calibri" w:hAnsi="Calibri" w:eastAsia="Calibri" w:cs="Calibri"/>
          <w:color w:val="auto"/>
          <w:spacing w:val="0"/>
          <w:position w:val="0"/>
          <w:sz w:val="22"/>
          <w:highlight w:val="yellow"/>
          <w:shd w:val="clear" w:fill="auto"/>
        </w:rPr>
        <w:t xml:space="preserve">investigate adversarial perturbation attacks </w:t>
      </w:r>
      <w:r>
        <w:rPr>
          <w:rFonts w:ascii="Calibri" w:hAnsi="Calibri" w:eastAsia="Calibri" w:cs="Calibri"/>
          <w:color w:val="auto"/>
          <w:spacing w:val="0"/>
          <w:position w:val="0"/>
          <w:sz w:val="22"/>
          <w:shd w:val="clear" w:fill="auto"/>
        </w:rPr>
        <w:t xml:space="preserve">on Deep Neural Networks using the MNIST digits dataset as a benchmark. You will </w:t>
      </w:r>
      <w:r>
        <w:rPr>
          <w:rFonts w:ascii="Calibri" w:hAnsi="Calibri" w:eastAsia="Calibri" w:cs="Calibri"/>
          <w:color w:val="auto"/>
          <w:spacing w:val="0"/>
          <w:position w:val="0"/>
          <w:sz w:val="22"/>
          <w:highlight w:val="yellow"/>
          <w:shd w:val="clear" w:fill="auto"/>
        </w:rPr>
        <w:t>then evaluate adversarial retraining as a defense against adversarial perturbations.</w: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Dataset</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The MNIST dataset is a commonly used “toy” benchmarks for machine learning. It contains 28X28 grayscale images of hand-drawn digits from 0-9, along with the associated labels. The dataset is available as part of the </w:t>
      </w:r>
      <w:r>
        <w:rPr>
          <w:rFonts w:ascii="Calibri" w:hAnsi="Calibri" w:eastAsia="Calibri" w:cs="Calibri"/>
          <w:i/>
          <w:color w:val="auto"/>
          <w:spacing w:val="0"/>
          <w:position w:val="0"/>
          <w:sz w:val="22"/>
          <w:shd w:val="clear" w:fill="auto"/>
        </w:rPr>
        <w:t xml:space="preserve">tensorflow </w:t>
      </w:r>
      <w:r>
        <w:rPr>
          <w:rFonts w:ascii="Calibri" w:hAnsi="Calibri" w:eastAsia="Calibri" w:cs="Calibri"/>
          <w:color w:val="auto"/>
          <w:spacing w:val="0"/>
          <w:position w:val="0"/>
          <w:sz w:val="22"/>
          <w:shd w:val="clear" w:fill="auto"/>
        </w:rPr>
        <w:t xml:space="preserve">package, which you will be using extensively in this lab. Please see the sample Python code available here: </w:t>
      </w:r>
      <w:r>
        <w:fldChar w:fldCharType="begin"/>
      </w:r>
      <w:r>
        <w:instrText xml:space="preserve"> HYPERLINK "https://colab.research.google.com/github/tensorflow/docs/blob/master/site/en/tutorials/quickstart/beginner.ipynb#scrollTo=h3IKyzTCDNGo" \h </w:instrText>
      </w:r>
      <w:r>
        <w:fldChar w:fldCharType="separate"/>
      </w:r>
      <w:r>
        <w:rPr>
          <w:rFonts w:ascii="Calibri" w:hAnsi="Calibri" w:eastAsia="Calibri" w:cs="Calibri"/>
          <w:color w:val="0000FF"/>
          <w:spacing w:val="0"/>
          <w:position w:val="0"/>
          <w:sz w:val="22"/>
          <w:u w:val="single"/>
          <w:shd w:val="clear" w:fill="auto"/>
        </w:rPr>
        <w:t>https://colab.research.google.com/github/tensorflow/docs/blob/master/site/en/tutorials/quickstart/beginner.ipynb#scrollTo=h3IKyzTCDNGo</w:t>
      </w:r>
      <w:r>
        <w:rPr>
          <w:rFonts w:ascii="Calibri" w:hAnsi="Calibri" w:eastAsia="Calibri" w:cs="Calibri"/>
          <w:color w:val="0000FF"/>
          <w:spacing w:val="0"/>
          <w:position w:val="0"/>
          <w:sz w:val="22"/>
          <w:u w:val="single"/>
          <w:shd w:val="clear" w:fill="auto"/>
        </w:rPr>
        <w:fldChar w:fldCharType="end"/>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What You Have to Do</w: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sample Google Colab notebook </w:t>
      </w:r>
      <w:r>
        <w:fldChar w:fldCharType="begin"/>
      </w:r>
      <w:r>
        <w:instrText xml:space="preserve"> HYPERLINK "https://colab.research.google.com/github/tensorflow/docs/blob/master/site/en/tutorials/quickstart/beginner.ipynb#scrollTo=h3IKyzTCDNGo" \h </w:instrText>
      </w:r>
      <w:r>
        <w:fldChar w:fldCharType="separate"/>
      </w:r>
      <w:r>
        <w:rPr>
          <w:rFonts w:ascii="Calibri" w:hAnsi="Calibri" w:eastAsia="Calibri" w:cs="Calibri"/>
          <w:color w:val="0000FF"/>
          <w:spacing w:val="0"/>
          <w:position w:val="0"/>
          <w:sz w:val="22"/>
          <w:u w:val="single"/>
          <w:shd w:val="clear" w:fill="auto"/>
        </w:rPr>
        <w:t>https://colab.research.google.com/github/tensorflow/docs/blob/master/site/en/tutorials/quickstart/beginner.ipynb#scrollTo=h3IKyzTCDNGo</w:t>
      </w:r>
      <w:r>
        <w:rPr>
          <w:rFonts w:ascii="Calibri" w:hAnsi="Calibri" w:eastAsia="Calibri" w:cs="Calibri"/>
          <w:color w:val="0000FF"/>
          <w:spacing w:val="0"/>
          <w:position w:val="0"/>
          <w:sz w:val="22"/>
          <w:u w:val="single"/>
          <w:shd w:val="clear" w:fill="auto"/>
        </w:rPr>
        <w:fldChar w:fldCharType="end"/>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that implements a 2-layer DNN for MNIST digit classification. The DNN has a 784 (28x28) dimensional input, a 10-dimensional output (prediction probabilities for each of the 10 classes) and one hidden layer with 300 hidden neurons and ReLU activations. You will implement your attacks and defenses on this </w:t>
      </w:r>
      <w:r>
        <w:rPr>
          <w:rFonts w:ascii="Calibri" w:hAnsi="Calibri" w:eastAsia="Calibri" w:cs="Calibri"/>
          <w:b/>
          <w:color w:val="auto"/>
          <w:spacing w:val="0"/>
          <w:position w:val="0"/>
          <w:sz w:val="22"/>
          <w:shd w:val="clear" w:fill="auto"/>
        </w:rPr>
        <w:t>baseline DNN</w:t>
      </w: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numPr>
          <w:ilvl w:val="0"/>
          <w:numId w:val="1"/>
        </w:numPr>
        <w:spacing w:before="0" w:after="0" w:line="240" w:lineRule="auto"/>
        <w:ind w:left="390" w:right="0" w:hanging="360"/>
        <w:jc w:val="left"/>
        <w:rPr>
          <w:rFonts w:ascii="Calibri" w:hAnsi="Calibri" w:eastAsia="Calibri" w:cs="Calibri"/>
          <w:color w:val="auto"/>
          <w:spacing w:val="0"/>
          <w:position w:val="0"/>
          <w:sz w:val="22"/>
          <w:shd w:val="clear" w:fill="auto"/>
        </w:rPr>
      </w:pPr>
      <w:bookmarkStart w:id="0" w:name="OLE_LINK1"/>
      <w:r>
        <w:rPr>
          <w:rFonts w:ascii="Calibri" w:hAnsi="Calibri" w:eastAsia="Calibri" w:cs="Calibri"/>
          <w:b/>
          <w:color w:val="auto"/>
          <w:spacing w:val="0"/>
          <w:position w:val="0"/>
          <w:sz w:val="22"/>
          <w:shd w:val="clear" w:fill="auto"/>
        </w:rPr>
        <w:t>FGSM based untargeted attacks</w:t>
      </w:r>
      <w:bookmarkEnd w:id="0"/>
      <w:r>
        <w:rPr>
          <w:rFonts w:ascii="Calibri" w:hAnsi="Calibri" w:eastAsia="Calibri" w:cs="Calibri"/>
          <w:b/>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Your first goal to implement FGSM based untargeted attacks using images from the </w:t>
      </w:r>
      <w:r>
        <w:rPr>
          <w:rFonts w:ascii="Calibri" w:hAnsi="Calibri" w:eastAsia="Calibri" w:cs="Calibri"/>
          <w:i/>
          <w:color w:val="auto"/>
          <w:spacing w:val="0"/>
          <w:position w:val="0"/>
          <w:sz w:val="22"/>
          <w:shd w:val="clear" w:fill="auto"/>
        </w:rPr>
        <w:t xml:space="preserve">test </w:t>
      </w:r>
      <w:r>
        <w:rPr>
          <w:rFonts w:ascii="Calibri" w:hAnsi="Calibri" w:eastAsia="Calibri" w:cs="Calibri"/>
          <w:color w:val="auto"/>
          <w:spacing w:val="0"/>
          <w:position w:val="0"/>
          <w:sz w:val="22"/>
          <w:shd w:val="clear" w:fill="auto"/>
        </w:rPr>
        <w:t xml:space="preserve">set on the baseline DNN. That is, your goal is to adversarially perturb each image in the test set using the following values of parameter </w:t>
      </w:r>
      <w:r>
        <w:rPr>
          <w:rFonts w:ascii="Symbol" w:hAnsi="Symbol" w:eastAsia="Symbol" w:cs="Symbol"/>
          <w:color w:val="auto"/>
          <w:spacing w:val="0"/>
          <w:position w:val="0"/>
          <w:sz w:val="22"/>
          <w:shd w:val="clear" w:fill="auto"/>
        </w:rPr>
        <w:t></w:t>
      </w:r>
      <w:r>
        <w:rPr>
          <w:rFonts w:ascii="Calibri" w:hAnsi="Calibri" w:eastAsia="Calibri" w:cs="Calibri"/>
          <w:color w:val="auto"/>
          <w:spacing w:val="0"/>
          <w:position w:val="0"/>
          <w:sz w:val="22"/>
          <w:shd w:val="clear" w:fill="auto"/>
        </w:rPr>
        <w:t xml:space="preserve"> = {1, 5, 10, 20, 30, 40, 50}. Report the success rate of your attack, i.e., </w:t>
      </w:r>
      <w:r>
        <w:rPr>
          <w:rFonts w:ascii="Calibri" w:hAnsi="Calibri" w:eastAsia="Calibri" w:cs="Calibri"/>
          <w:color w:val="auto"/>
          <w:spacing w:val="0"/>
          <w:position w:val="0"/>
          <w:sz w:val="22"/>
          <w:highlight w:val="yellow"/>
          <w:shd w:val="clear" w:fill="auto"/>
        </w:rPr>
        <w:t xml:space="preserve">the fraction of test images that were correctly classified by the baseline DNN that are mis-classified </w:t>
      </w:r>
      <w:r>
        <w:rPr>
          <w:rFonts w:ascii="Calibri" w:hAnsi="Calibri" w:eastAsia="Calibri" w:cs="Calibri"/>
          <w:color w:val="auto"/>
          <w:spacing w:val="0"/>
          <w:position w:val="0"/>
          <w:sz w:val="22"/>
          <w:shd w:val="clear" w:fill="auto"/>
        </w:rPr>
        <w:t xml:space="preserve">after adversarial perturbation, as a function of </w:t>
      </w:r>
      <w:r>
        <w:rPr>
          <w:rFonts w:ascii="Symbol" w:hAnsi="Symbol" w:eastAsia="Symbol" w:cs="Symbol"/>
          <w:color w:val="auto"/>
          <w:spacing w:val="0"/>
          <w:position w:val="0"/>
          <w:sz w:val="22"/>
          <w:shd w:val="clear" w:fill="auto"/>
        </w:rPr>
        <w:t></w:t>
      </w:r>
      <w:r>
        <w:rPr>
          <w:rFonts w:ascii="Calibri" w:hAnsi="Calibri" w:eastAsia="Calibri" w:cs="Calibri"/>
          <w:color w:val="auto"/>
          <w:spacing w:val="0"/>
          <w:position w:val="0"/>
          <w:sz w:val="22"/>
          <w:shd w:val="clear" w:fill="auto"/>
        </w:rPr>
        <w:t xml:space="preserve">. </w:t>
      </w:r>
    </w:p>
    <w:p>
      <w:pPr>
        <w:spacing w:before="0" w:after="0" w:line="240" w:lineRule="auto"/>
        <w:ind w:left="30" w:right="0" w:firstLine="0"/>
        <w:jc w:val="left"/>
        <w:rPr>
          <w:rFonts w:ascii="Calibri" w:hAnsi="Calibri" w:eastAsia="Calibri" w:cs="Calibri"/>
          <w:color w:val="auto"/>
          <w:spacing w:val="0"/>
          <w:position w:val="0"/>
          <w:sz w:val="22"/>
          <w:shd w:val="clear" w:fill="auto"/>
        </w:rPr>
      </w:pPr>
    </w:p>
    <w:p>
      <w:pPr>
        <w:numPr>
          <w:ilvl w:val="0"/>
          <w:numId w:val="2"/>
        </w:numPr>
        <w:spacing w:before="0" w:after="0" w:line="240" w:lineRule="auto"/>
        <w:ind w:left="390" w:right="0" w:hanging="360"/>
        <w:jc w:val="left"/>
        <w:rPr>
          <w:rFonts w:ascii="Calibri" w:hAnsi="Calibri" w:eastAsia="Calibri" w:cs="Calibri"/>
          <w:color w:val="auto"/>
          <w:spacing w:val="0"/>
          <w:position w:val="0"/>
          <w:sz w:val="22"/>
          <w:highlight w:val="yellow"/>
          <w:shd w:val="clear" w:fill="auto"/>
        </w:rPr>
      </w:pPr>
      <w:r>
        <w:rPr>
          <w:rFonts w:ascii="Calibri" w:hAnsi="Calibri" w:eastAsia="Calibri" w:cs="Calibri"/>
          <w:b/>
          <w:color w:val="auto"/>
          <w:spacing w:val="0"/>
          <w:position w:val="0"/>
          <w:sz w:val="22"/>
          <w:highlight w:val="none"/>
          <w:shd w:val="clear" w:fill="auto"/>
        </w:rPr>
        <w:t xml:space="preserve">FGSM based targeted attacks: </w:t>
      </w:r>
      <w:r>
        <w:rPr>
          <w:rFonts w:ascii="Calibri" w:hAnsi="Calibri" w:eastAsia="Calibri" w:cs="Calibri"/>
          <w:color w:val="auto"/>
          <w:spacing w:val="0"/>
          <w:position w:val="0"/>
          <w:sz w:val="22"/>
          <w:highlight w:val="none"/>
          <w:shd w:val="clear" w:fill="auto"/>
        </w:rPr>
        <w:t xml:space="preserve">Next, you will repeat Step 1 above, except this time </w:t>
      </w:r>
      <w:r>
        <w:rPr>
          <w:rFonts w:ascii="Calibri" w:hAnsi="Calibri" w:eastAsia="Calibri" w:cs="Calibri"/>
          <w:color w:val="auto"/>
          <w:spacing w:val="0"/>
          <w:position w:val="0"/>
          <w:sz w:val="22"/>
          <w:shd w:val="clear" w:fill="auto"/>
        </w:rPr>
        <w:t xml:space="preserve">perform </w:t>
      </w:r>
      <w:r>
        <w:rPr>
          <w:rFonts w:ascii="Calibri" w:hAnsi="Calibri" w:eastAsia="Calibri" w:cs="Calibri"/>
          <w:b/>
          <w:i/>
          <w:color w:val="auto"/>
          <w:spacing w:val="0"/>
          <w:position w:val="0"/>
          <w:sz w:val="22"/>
          <w:shd w:val="clear" w:fill="auto"/>
        </w:rPr>
        <w:t>targeted</w:t>
      </w:r>
      <w:r>
        <w:rPr>
          <w:rFonts w:ascii="Calibri" w:hAnsi="Calibri" w:eastAsia="Calibri" w:cs="Calibri"/>
          <w:color w:val="auto"/>
          <w:spacing w:val="0"/>
          <w:position w:val="0"/>
          <w:sz w:val="22"/>
          <w:shd w:val="clear" w:fill="auto"/>
        </w:rPr>
        <w:t xml:space="preserve"> attacks where digit </w:t>
      </w:r>
      <w:r>
        <w:rPr>
          <w:rFonts w:ascii="Calibri" w:hAnsi="Calibri" w:eastAsia="Calibri" w:cs="Calibri"/>
          <w:i/>
          <w:color w:val="auto"/>
          <w:spacing w:val="0"/>
          <w:position w:val="0"/>
          <w:sz w:val="22"/>
          <w:shd w:val="clear" w:fill="auto"/>
        </w:rPr>
        <w:t>i</w:t>
      </w:r>
      <w:r>
        <w:rPr>
          <w:rFonts w:ascii="Calibri" w:hAnsi="Calibri" w:eastAsia="Calibri" w:cs="Calibri"/>
          <w:color w:val="auto"/>
          <w:spacing w:val="0"/>
          <w:position w:val="0"/>
          <w:sz w:val="22"/>
          <w:shd w:val="clear" w:fill="auto"/>
        </w:rPr>
        <w:t xml:space="preserve"> is classified as (</w:t>
      </w:r>
      <w:r>
        <w:rPr>
          <w:rFonts w:ascii="Calibri" w:hAnsi="Calibri" w:eastAsia="Calibri" w:cs="Calibri"/>
          <w:i/>
          <w:color w:val="auto"/>
          <w:spacing w:val="0"/>
          <w:position w:val="0"/>
          <w:sz w:val="22"/>
          <w:shd w:val="clear" w:fill="auto"/>
        </w:rPr>
        <w:t>i</w:t>
      </w:r>
      <w:r>
        <w:rPr>
          <w:rFonts w:ascii="Calibri" w:hAnsi="Calibri" w:eastAsia="Calibri" w:cs="Calibri"/>
          <w:color w:val="auto"/>
          <w:spacing w:val="0"/>
          <w:position w:val="0"/>
          <w:sz w:val="22"/>
          <w:shd w:val="clear" w:fill="auto"/>
        </w:rPr>
        <w:t xml:space="preserve">+1)%10 on the baseline DNN. (Here, </w:t>
      </w:r>
      <w:r>
        <w:rPr>
          <w:rFonts w:ascii="Calibri" w:hAnsi="Calibri" w:eastAsia="Calibri" w:cs="Calibri"/>
          <w:i/>
          <w:color w:val="auto"/>
          <w:spacing w:val="0"/>
          <w:position w:val="0"/>
          <w:sz w:val="22"/>
          <w:shd w:val="clear" w:fill="auto"/>
        </w:rPr>
        <w:t>i</w:t>
      </w:r>
      <w:r>
        <w:rPr>
          <w:rFonts w:ascii="Calibri" w:hAnsi="Calibri" w:eastAsia="Calibri" w:cs="Calibri"/>
          <w:color w:val="auto"/>
          <w:spacing w:val="0"/>
          <w:position w:val="0"/>
          <w:sz w:val="22"/>
          <w:shd w:val="clear" w:fill="auto"/>
        </w:rPr>
        <w:t xml:space="preserve"> refers to the true ground-truth label of the test images, and you can assume that the attacker has access to these labels.) As before, use the following values of the parameter </w:t>
      </w:r>
      <w:r>
        <w:rPr>
          <w:rFonts w:ascii="Symbol" w:hAnsi="Symbol" w:eastAsia="Symbol" w:cs="Symbol"/>
          <w:i/>
          <w:color w:val="auto"/>
          <w:spacing w:val="0"/>
          <w:position w:val="0"/>
          <w:sz w:val="22"/>
          <w:shd w:val="clear" w:fill="auto"/>
        </w:rPr>
        <w:t></w:t>
      </w:r>
      <w:r>
        <w:rPr>
          <w:rFonts w:ascii="Calibri" w:hAnsi="Calibri" w:eastAsia="Calibri" w:cs="Calibri"/>
          <w:color w:val="auto"/>
          <w:spacing w:val="0"/>
          <w:position w:val="0"/>
          <w:sz w:val="22"/>
          <w:shd w:val="clear" w:fill="auto"/>
        </w:rPr>
        <w:t xml:space="preserve"> = {1, 5, 10, 20, 30, 40, 50}. Report the attack’s success rate as a function of parameter </w:t>
      </w:r>
      <w:r>
        <w:rPr>
          <w:rFonts w:ascii="Symbol" w:hAnsi="Symbol" w:eastAsia="Symbol" w:cs="Symbol"/>
          <w:color w:val="auto"/>
          <w:spacing w:val="0"/>
          <w:position w:val="0"/>
          <w:sz w:val="22"/>
          <w:shd w:val="clear" w:fill="auto"/>
        </w:rPr>
        <w:t></w:t>
      </w:r>
      <w:r>
        <w:rPr>
          <w:rFonts w:ascii="Calibri" w:hAnsi="Calibri" w:eastAsia="Calibri" w:cs="Calibri"/>
          <w:color w:val="auto"/>
          <w:spacing w:val="0"/>
          <w:position w:val="0"/>
          <w:sz w:val="22"/>
          <w:shd w:val="clear" w:fill="auto"/>
        </w:rPr>
        <w:t xml:space="preserve"> where success rate is defined as </w:t>
      </w:r>
      <w:r>
        <w:rPr>
          <w:rFonts w:ascii="Calibri" w:hAnsi="Calibri" w:eastAsia="Calibri" w:cs="Calibri"/>
          <w:color w:val="auto"/>
          <w:spacing w:val="0"/>
          <w:position w:val="0"/>
          <w:sz w:val="22"/>
          <w:highlight w:val="yellow"/>
          <w:shd w:val="clear" w:fill="auto"/>
        </w:rPr>
        <w:t>the fraction of test images that were that were correctly classified by the baseline DNN that are mis-classified after adversarial perturbations with label (</w:t>
      </w:r>
      <w:r>
        <w:rPr>
          <w:rFonts w:ascii="Calibri" w:hAnsi="Calibri" w:eastAsia="Calibri" w:cs="Calibri"/>
          <w:i/>
          <w:color w:val="auto"/>
          <w:spacing w:val="0"/>
          <w:position w:val="0"/>
          <w:sz w:val="22"/>
          <w:highlight w:val="yellow"/>
          <w:shd w:val="clear" w:fill="auto"/>
        </w:rPr>
        <w:t>i</w:t>
      </w:r>
      <w:r>
        <w:rPr>
          <w:rFonts w:ascii="Calibri" w:hAnsi="Calibri" w:eastAsia="Calibri" w:cs="Calibri"/>
          <w:color w:val="auto"/>
          <w:spacing w:val="0"/>
          <w:position w:val="0"/>
          <w:sz w:val="22"/>
          <w:highlight w:val="yellow"/>
          <w:shd w:val="clear" w:fill="auto"/>
        </w:rPr>
        <w:t>+1)%10.</w:t>
      </w:r>
    </w:p>
    <w:p>
      <w:pPr>
        <w:spacing w:before="0" w:after="200" w:line="276" w:lineRule="auto"/>
        <w:ind w:left="720" w:right="0" w:firstLine="0"/>
        <w:jc w:val="left"/>
        <w:rPr>
          <w:rFonts w:ascii="Calibri" w:hAnsi="Calibri" w:eastAsia="Calibri" w:cs="Calibri"/>
          <w:color w:val="auto"/>
          <w:spacing w:val="0"/>
          <w:position w:val="0"/>
          <w:sz w:val="22"/>
          <w:shd w:val="clear" w:fill="auto"/>
        </w:rPr>
      </w:pPr>
    </w:p>
    <w:p>
      <w:pPr>
        <w:numPr>
          <w:ilvl w:val="0"/>
          <w:numId w:val="3"/>
        </w:numPr>
        <w:spacing w:before="0" w:after="0" w:line="240" w:lineRule="auto"/>
        <w:ind w:left="390" w:right="0" w:hanging="360"/>
        <w:jc w:val="left"/>
        <w:rPr>
          <w:rFonts w:ascii="Calibri" w:hAnsi="Calibri" w:eastAsia="Calibri" w:cs="Calibri"/>
          <w:color w:val="auto"/>
          <w:spacing w:val="0"/>
          <w:position w:val="0"/>
          <w:sz w:val="22"/>
          <w:shd w:val="clear" w:fill="auto"/>
        </w:rPr>
      </w:pPr>
      <w:bookmarkStart w:id="1" w:name="OLE_LINK2"/>
      <w:r>
        <w:rPr>
          <w:rFonts w:ascii="Calibri" w:hAnsi="Calibri" w:eastAsia="Calibri" w:cs="Calibri"/>
          <w:b/>
          <w:color w:val="auto"/>
          <w:spacing w:val="0"/>
          <w:position w:val="0"/>
          <w:sz w:val="22"/>
          <w:shd w:val="clear" w:fill="auto"/>
        </w:rPr>
        <w:t>Adversarial Retraining against Untargeted FGSM Attacks</w:t>
      </w:r>
      <w:bookmarkEnd w:id="1"/>
      <w:r>
        <w:rPr>
          <w:rFonts w:ascii="Calibri" w:hAnsi="Calibri" w:eastAsia="Calibri" w:cs="Calibri"/>
          <w:b/>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For this step, you can </w:t>
      </w:r>
      <w:r>
        <w:rPr>
          <w:rFonts w:ascii="Calibri" w:hAnsi="Calibri" w:eastAsia="Calibri" w:cs="Calibri"/>
          <w:color w:val="auto"/>
          <w:spacing w:val="0"/>
          <w:position w:val="0"/>
          <w:sz w:val="22"/>
          <w:highlight w:val="yellow"/>
          <w:shd w:val="clear" w:fill="auto"/>
        </w:rPr>
        <w:t xml:space="preserve">assume </w:t>
      </w:r>
      <w:r>
        <w:rPr>
          <w:rFonts w:ascii="Symbol" w:hAnsi="Symbol" w:eastAsia="Symbol" w:cs="Symbol"/>
          <w:color w:val="auto"/>
          <w:spacing w:val="0"/>
          <w:position w:val="0"/>
          <w:sz w:val="22"/>
          <w:highlight w:val="yellow"/>
          <w:shd w:val="clear" w:fill="auto"/>
        </w:rPr>
        <w:t></w:t>
      </w:r>
      <w:r>
        <w:rPr>
          <w:rFonts w:ascii="Calibri" w:hAnsi="Calibri" w:eastAsia="Calibri" w:cs="Calibri"/>
          <w:color w:val="auto"/>
          <w:spacing w:val="0"/>
          <w:position w:val="0"/>
          <w:sz w:val="22"/>
          <w:highlight w:val="yellow"/>
          <w:shd w:val="clear" w:fill="auto"/>
        </w:rPr>
        <w:t xml:space="preserve"> = 10</w:t>
      </w:r>
      <w:r>
        <w:rPr>
          <w:rFonts w:ascii="Calibri" w:hAnsi="Calibri" w:eastAsia="Calibri" w:cs="Calibri"/>
          <w:color w:val="auto"/>
          <w:spacing w:val="0"/>
          <w:position w:val="0"/>
          <w:sz w:val="22"/>
          <w:shd w:val="clear" w:fill="auto"/>
        </w:rPr>
        <w:t xml:space="preserve"> throughout. To defend against adversarial perturbations, the defender adversarially perturbs each image in her training set using the attacker’s strategy in Step 1. She then appends the adversarially perturbed images to her training set, but using their </w:t>
      </w:r>
      <w:r>
        <w:rPr>
          <w:rFonts w:ascii="Calibri" w:hAnsi="Calibri" w:eastAsia="Calibri" w:cs="Calibri"/>
          <w:i/>
          <w:color w:val="auto"/>
          <w:spacing w:val="0"/>
          <w:position w:val="0"/>
          <w:sz w:val="22"/>
          <w:shd w:val="clear" w:fill="auto"/>
        </w:rPr>
        <w:t xml:space="preserve">correct </w:t>
      </w:r>
      <w:r>
        <w:rPr>
          <w:rFonts w:ascii="Calibri" w:hAnsi="Calibri" w:eastAsia="Calibri" w:cs="Calibri"/>
          <w:color w:val="auto"/>
          <w:spacing w:val="0"/>
          <w:position w:val="0"/>
          <w:sz w:val="22"/>
          <w:shd w:val="clear" w:fill="auto"/>
        </w:rPr>
        <w:t>labels. Then, the defender retrains the baseline DNN with a new training dataset containing both images from the original training dataset and the new adversarially perturbed images. We call the new DNN the</w:t>
      </w:r>
      <w:bookmarkStart w:id="2" w:name="OLE_LINK3"/>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adversarially retrained DNN</w:t>
      </w:r>
      <w:bookmarkEnd w:id="2"/>
      <w:r>
        <w:rPr>
          <w:rFonts w:ascii="Calibri" w:hAnsi="Calibri" w:eastAsia="Calibri" w:cs="Calibri"/>
          <w:color w:val="auto"/>
          <w:spacing w:val="0"/>
          <w:position w:val="0"/>
          <w:sz w:val="22"/>
          <w:shd w:val="clear" w:fill="auto"/>
        </w:rPr>
        <w:t>.</w:t>
      </w:r>
    </w:p>
    <w:p>
      <w:pPr>
        <w:spacing w:before="0" w:after="200" w:line="276" w:lineRule="auto"/>
        <w:ind w:left="720" w:right="0" w:firstLine="0"/>
        <w:jc w:val="left"/>
        <w:rPr>
          <w:rFonts w:ascii="Calibri" w:hAnsi="Calibri" w:eastAsia="Calibri" w:cs="Calibri"/>
          <w:color w:val="auto"/>
          <w:spacing w:val="0"/>
          <w:position w:val="0"/>
          <w:sz w:val="22"/>
          <w:shd w:val="clear" w:fill="auto"/>
        </w:rPr>
      </w:pPr>
    </w:p>
    <w:p>
      <w:pPr>
        <w:numPr>
          <w:ilvl w:val="0"/>
          <w:numId w:val="4"/>
        </w:numPr>
        <w:spacing w:before="0" w:after="0" w:line="240" w:lineRule="auto"/>
        <w:ind w:left="111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Report</w:t>
      </w:r>
      <w:bookmarkStart w:id="3" w:name="OLE_LINK4"/>
      <w:r>
        <w:rPr>
          <w:rFonts w:ascii="Calibri" w:hAnsi="Calibri" w:eastAsia="Calibri" w:cs="Calibri"/>
          <w:color w:val="auto"/>
          <w:spacing w:val="0"/>
          <w:position w:val="0"/>
          <w:sz w:val="22"/>
          <w:shd w:val="clear" w:fill="auto"/>
        </w:rPr>
        <w:t xml:space="preserve"> the classification accuracy of the adversarially retrained DNN on the original test dataset that contains only clean inputs.</w:t>
      </w:r>
      <w:bookmarkEnd w:id="3"/>
    </w:p>
    <w:p>
      <w:pPr>
        <w:numPr>
          <w:ilvl w:val="0"/>
          <w:numId w:val="4"/>
        </w:numPr>
        <w:spacing w:before="0" w:after="0" w:line="240" w:lineRule="auto"/>
        <w:ind w:left="111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Is the </w:t>
      </w:r>
      <w:bookmarkStart w:id="4" w:name="OLE_LINK6"/>
      <w:bookmarkStart w:id="6" w:name="_GoBack"/>
      <w:r>
        <w:rPr>
          <w:rFonts w:ascii="Calibri" w:hAnsi="Calibri" w:eastAsia="Calibri" w:cs="Calibri"/>
          <w:color w:val="auto"/>
          <w:spacing w:val="0"/>
          <w:position w:val="0"/>
          <w:sz w:val="22"/>
          <w:shd w:val="clear" w:fill="auto"/>
        </w:rPr>
        <w:t>adversarially retrained DNN robust against adversarial perturbations</w:t>
      </w:r>
      <w:bookmarkEnd w:id="4"/>
      <w:bookmarkEnd w:id="6"/>
      <w:r>
        <w:rPr>
          <w:rFonts w:ascii="Calibri" w:hAnsi="Calibri" w:eastAsia="Calibri" w:cs="Calibri"/>
          <w:color w:val="auto"/>
          <w:spacing w:val="0"/>
          <w:position w:val="0"/>
          <w:sz w:val="22"/>
          <w:shd w:val="clear" w:fill="auto"/>
        </w:rPr>
        <w:t xml:space="preserve">? Implement </w:t>
      </w:r>
      <w:bookmarkStart w:id="5" w:name="OLE_LINK5"/>
      <w:r>
        <w:rPr>
          <w:rFonts w:ascii="Calibri" w:hAnsi="Calibri" w:eastAsia="Calibri" w:cs="Calibri"/>
          <w:color w:val="auto"/>
          <w:spacing w:val="0"/>
          <w:position w:val="0"/>
          <w:sz w:val="22"/>
          <w:shd w:val="clear" w:fill="auto"/>
        </w:rPr>
        <w:t>FGSM based untargeted attacks</w:t>
      </w:r>
      <w:bookmarkEnd w:id="5"/>
      <w:r>
        <w:rPr>
          <w:rFonts w:ascii="Calibri" w:hAnsi="Calibri" w:eastAsia="Calibri" w:cs="Calibri"/>
          <w:color w:val="auto"/>
          <w:spacing w:val="0"/>
          <w:position w:val="0"/>
          <w:sz w:val="22"/>
          <w:shd w:val="clear" w:fill="auto"/>
        </w:rPr>
        <w:t xml:space="preserve"> using images from the clean </w:t>
      </w:r>
      <w:r>
        <w:rPr>
          <w:rFonts w:ascii="Calibri" w:hAnsi="Calibri" w:eastAsia="Calibri" w:cs="Calibri"/>
          <w:i/>
          <w:color w:val="auto"/>
          <w:spacing w:val="0"/>
          <w:position w:val="0"/>
          <w:sz w:val="22"/>
          <w:shd w:val="clear" w:fill="auto"/>
        </w:rPr>
        <w:t xml:space="preserve">test </w:t>
      </w:r>
      <w:r>
        <w:rPr>
          <w:rFonts w:ascii="Calibri" w:hAnsi="Calibri" w:eastAsia="Calibri" w:cs="Calibri"/>
          <w:color w:val="auto"/>
          <w:spacing w:val="0"/>
          <w:position w:val="0"/>
          <w:sz w:val="22"/>
          <w:shd w:val="clear" w:fill="auto"/>
        </w:rPr>
        <w:t>set on the adversarially retrained DNN. Report the success rate of your attack.</w: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111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0" w:line="240"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What to Submit</w:t>
      </w:r>
    </w:p>
    <w:p>
      <w:pPr>
        <w:spacing w:before="0" w:after="0" w:line="240" w:lineRule="auto"/>
        <w:ind w:left="0" w:right="0" w:firstLine="0"/>
        <w:jc w:val="left"/>
        <w:rPr>
          <w:rFonts w:ascii="Calibri" w:hAnsi="Calibri" w:eastAsia="Calibri" w:cs="Calibri"/>
          <w:b/>
          <w:color w:val="auto"/>
          <w:spacing w:val="0"/>
          <w:position w:val="0"/>
          <w:sz w:val="28"/>
          <w:shd w:val="clear" w:fill="auto"/>
        </w:rPr>
      </w:pPr>
    </w:p>
    <w:p>
      <w:pPr>
        <w:numPr>
          <w:ilvl w:val="0"/>
          <w:numId w:val="5"/>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Colab notebook that describes your findings for Steps 1-4 above. </w:t>
      </w:r>
    </w:p>
    <w:p>
      <w:pPr>
        <w:spacing w:before="0" w:after="0" w:line="240" w:lineRule="auto"/>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numPr>
          <w:ilvl w:val="0"/>
          <w:numId w:val="6"/>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Your Python code along with any instructions required to execute the code. Details on how to submit your code will be provided on NYU Classes.</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splitPgBreakAndParaMark/>
    <w:compatSetting w:name="compatibilityMode" w:uri="http://schemas.microsoft.com/office/word" w:val="12"/>
  </w:compat>
  <w:rsids>
    <w:rsidRoot w:val="00000000"/>
    <w:rsid w:val="2D191A0D"/>
    <w:rsid w:val="51CE24C1"/>
    <w:rsid w:val="58172B4C"/>
    <w:rsid w:val="5CBA1D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713</TotalTime>
  <ScaleCrop>false</ScaleCrop>
  <LinksUpToDate>false</LinksUpToDate>
  <Application>WPS Office_11.1.0.9564_F1E327BC-269C-435d-A152-05C5408002CA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2020-11-08T17:09:00Z</dcterms:created>
  <dc:creator>Administrator</dc:creator>
  <cp:lastModifiedBy>Ferryman.</cp:lastModifiedBy>
  <dcterms:modified xsi:type="dcterms:W3CDTF">2020-11-13T04:25:10Z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